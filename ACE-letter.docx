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7705192"/>
        <w:placeholder>
          <w:docPart w:val="7663C85656A847C5AB5E808660DB4C5C"/>
        </w:placeholder>
        <w:date w:fullDate="2019-03-2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035156F7" w14:textId="6D6AA822" w:rsidR="00C65193" w:rsidRDefault="007F1FEB">
          <w:r>
            <w:t>3/</w:t>
          </w:r>
          <w:r w:rsidR="00515659">
            <w:t>20</w:t>
          </w:r>
          <w:r>
            <w:t>/2019</w:t>
          </w:r>
        </w:p>
      </w:sdtContent>
    </w:sdt>
    <w:p w14:paraId="6281ED7D" w14:textId="761C27D7" w:rsidR="00C65193" w:rsidRDefault="00C65193">
      <w:pPr>
        <w:pStyle w:val="SenderAddress"/>
      </w:pPr>
    </w:p>
    <w:sdt>
      <w:sdtPr>
        <w:id w:val="18534652"/>
        <w:placeholder>
          <w:docPart w:val="8D2FD48028F44D90B80A5B12D2C82CF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D1CB0C1" w14:textId="46C0E18E" w:rsidR="00C65193" w:rsidRDefault="007F1FEB">
          <w:pPr>
            <w:pStyle w:val="SenderAddress"/>
          </w:pPr>
          <w:r>
            <w:t>A</w:t>
          </w:r>
          <w:r w:rsidR="005164D7">
            <w:t>ce</w:t>
          </w:r>
          <w:r>
            <w:t xml:space="preserve"> in the H</w:t>
          </w:r>
          <w:r w:rsidR="005164D7">
            <w:t>ole</w:t>
          </w:r>
          <w:r>
            <w:t xml:space="preserve"> </w:t>
          </w:r>
          <w:r w:rsidR="005164D7">
            <w:t>Multisport Events</w:t>
          </w:r>
        </w:p>
      </w:sdtContent>
    </w:sdt>
    <w:p w14:paraId="22F02765" w14:textId="5DA03C6F" w:rsidR="00C65193" w:rsidRDefault="007F1FEB">
      <w:pPr>
        <w:pStyle w:val="RecipientAddress"/>
      </w:pPr>
      <w:r w:rsidRPr="007F1FEB">
        <w:t xml:space="preserve">Felicity </w:t>
      </w:r>
      <w:proofErr w:type="spellStart"/>
      <w:r w:rsidRPr="007F1FEB">
        <w:t>Moja</w:t>
      </w:r>
      <w:proofErr w:type="spellEnd"/>
    </w:p>
    <w:p w14:paraId="2F32B57C" w14:textId="77777777" w:rsidR="00111AF9" w:rsidRDefault="00111AF9">
      <w:pPr>
        <w:pStyle w:val="RecipientAddress"/>
      </w:pPr>
    </w:p>
    <w:p w14:paraId="722425F4" w14:textId="7D5D65DD" w:rsidR="00C65193" w:rsidRDefault="00515659">
      <w:pPr>
        <w:pStyle w:val="Salutation"/>
      </w:pPr>
      <w:r>
        <w:t>Site complete</w:t>
      </w:r>
      <w:r w:rsidR="007F1FEB">
        <w:t>:</w:t>
      </w:r>
    </w:p>
    <w:p w14:paraId="082FBD54" w14:textId="1D7EC8B6" w:rsidR="007F1FEB" w:rsidRDefault="00515659" w:rsidP="007F1FEB">
      <w:r>
        <w:t xml:space="preserve">Your requested changes have been made. The does lack the LESS </w:t>
      </w:r>
      <w:proofErr w:type="spellStart"/>
      <w:r>
        <w:t>mixins</w:t>
      </w:r>
      <w:proofErr w:type="spellEnd"/>
      <w:r>
        <w:t>, so you can sue me for that but I do hope you are satisfied with the overall product.</w:t>
      </w:r>
    </w:p>
    <w:p w14:paraId="23E69E26" w14:textId="1AE7EFCD" w:rsidR="00515659" w:rsidRDefault="00515659" w:rsidP="007F1FEB">
      <w:r>
        <w:t>Any maintenance will need to be done by another contributor. This ends our agreement and you will notice not a 15% reduction but a 20% reduction in hopes you will possibly do business with me again.</w:t>
      </w:r>
    </w:p>
    <w:p w14:paraId="7A6F2917" w14:textId="09B14F53" w:rsidR="00017F96" w:rsidRDefault="00017F96" w:rsidP="007F1FEB"/>
    <w:p w14:paraId="723CC77D" w14:textId="77777777" w:rsidR="005B60E7" w:rsidRDefault="005B60E7" w:rsidP="00111AF9">
      <w:pPr>
        <w:spacing w:after="0"/>
      </w:pPr>
    </w:p>
    <w:p w14:paraId="33D7EBBE" w14:textId="53CFC416" w:rsidR="00C65193" w:rsidRDefault="00515659" w:rsidP="00111AF9">
      <w:pPr>
        <w:spacing w:after="0"/>
      </w:pPr>
      <w:r>
        <w:t>Thank you for choosing me as your site developer</w:t>
      </w:r>
      <w:r w:rsidR="00503A23">
        <w:t>,</w:t>
      </w:r>
    </w:p>
    <w:p w14:paraId="64F57967" w14:textId="77777777" w:rsidR="00111AF9" w:rsidRDefault="00111AF9" w:rsidP="00111AF9">
      <w:pPr>
        <w:spacing w:after="0"/>
      </w:pPr>
    </w:p>
    <w:sdt>
      <w:sdtPr>
        <w:id w:val="260286289"/>
        <w:placeholder>
          <w:docPart w:val="B326D8975CFF4463B774E0B072B0F2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1D84E9B" w14:textId="7C0E21DA" w:rsidR="00C65193" w:rsidRDefault="007F1FEB" w:rsidP="00111AF9">
          <w:pPr>
            <w:pStyle w:val="Signature"/>
            <w:spacing w:after="0"/>
          </w:pPr>
          <w:r>
            <w:t>Christopher Bickel</w:t>
          </w:r>
        </w:p>
      </w:sdtContent>
    </w:sdt>
    <w:p w14:paraId="1B8F850F" w14:textId="3CA820FD" w:rsidR="005B60E7" w:rsidRDefault="00795636" w:rsidP="00111AF9">
      <w:pPr>
        <w:pStyle w:val="Signature"/>
        <w:spacing w:after="0"/>
      </w:pPr>
      <w:hyperlink r:id="rId11" w:history="1">
        <w:r w:rsidR="00111AF9" w:rsidRPr="00741216">
          <w:rPr>
            <w:rStyle w:val="Hyperlink"/>
          </w:rPr>
          <w:t>christopher.bickel@pcc.edu</w:t>
        </w:r>
      </w:hyperlink>
    </w:p>
    <w:p w14:paraId="38AE16E6" w14:textId="77777777" w:rsidR="005B60E7" w:rsidRDefault="005B60E7">
      <w:pPr>
        <w:pStyle w:val="Signature"/>
      </w:pPr>
    </w:p>
    <w:p w14:paraId="57AAA68F" w14:textId="64A26B4A" w:rsidR="008776CD" w:rsidRDefault="008776CD">
      <w:pPr>
        <w:pStyle w:val="Signature"/>
      </w:pPr>
      <w:bookmarkStart w:id="0" w:name="_GoBack"/>
      <w:bookmarkEnd w:id="0"/>
    </w:p>
    <w:sectPr w:rsidR="008776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9110" w14:textId="77777777" w:rsidR="00795636" w:rsidRDefault="00795636">
      <w:pPr>
        <w:spacing w:after="0" w:line="240" w:lineRule="auto"/>
      </w:pPr>
      <w:r>
        <w:separator/>
      </w:r>
    </w:p>
  </w:endnote>
  <w:endnote w:type="continuationSeparator" w:id="0">
    <w:p w14:paraId="01AF45C8" w14:textId="77777777" w:rsidR="00795636" w:rsidRDefault="0079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1FB0" w14:textId="77777777" w:rsidR="00C65193" w:rsidRDefault="0083115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948A7F1" wp14:editId="435F6E3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2A0224" w14:textId="77777777" w:rsidR="00C65193" w:rsidRDefault="00C6519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948A7F1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zlfQ0RkCAAB/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712A0224" w14:textId="77777777" w:rsidR="00C65193" w:rsidRDefault="00C6519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F150203" wp14:editId="23FAFD7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25944D" w14:textId="77777777" w:rsidR="00C65193" w:rsidRDefault="00C6519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F150203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DNHg+hDwIA&#10;AIE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0825944D" w14:textId="77777777" w:rsidR="00C65193" w:rsidRDefault="00C6519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EDB7A6D" wp14:editId="74F49584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DD61266" w14:textId="77777777" w:rsidR="00C65193" w:rsidRDefault="0083115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B7A6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1DD61266" w14:textId="77777777" w:rsidR="00C65193" w:rsidRDefault="0083115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6876" w14:textId="77777777" w:rsidR="00C65193" w:rsidRDefault="0083115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618D4C6" wp14:editId="61A7987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D6091" w14:textId="77777777" w:rsidR="00C65193" w:rsidRDefault="00C6519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18D4C6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" fillcolor="#675e47 [3215]" stroked="f" strokeweight="2pt">
              <v:textbox>
                <w:txbxContent>
                  <w:p w14:paraId="021D6091" w14:textId="77777777" w:rsidR="00C65193" w:rsidRDefault="00C6519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59082E3" wp14:editId="43FA3C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4F5D13" w14:textId="77777777" w:rsidR="00C65193" w:rsidRDefault="00C6519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59082E3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094F5D13" w14:textId="77777777" w:rsidR="00C65193" w:rsidRDefault="00C6519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E13C43" wp14:editId="68D1CFB9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7BBE4D6" w14:textId="77777777" w:rsidR="00C65193" w:rsidRDefault="0083115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13C4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14:paraId="07BBE4D6" w14:textId="77777777" w:rsidR="00C65193" w:rsidRDefault="0083115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EA9F7" w14:textId="77777777" w:rsidR="00795636" w:rsidRDefault="00795636">
      <w:pPr>
        <w:spacing w:after="0" w:line="240" w:lineRule="auto"/>
      </w:pPr>
      <w:r>
        <w:separator/>
      </w:r>
    </w:p>
  </w:footnote>
  <w:footnote w:type="continuationSeparator" w:id="0">
    <w:p w14:paraId="02AEC474" w14:textId="77777777" w:rsidR="00795636" w:rsidRDefault="0079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2076" w14:textId="77777777" w:rsidR="00C65193" w:rsidRDefault="00831151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F1D70A3" wp14:editId="5777004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33EBB65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EyKXIC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523601" wp14:editId="6BEE7D2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-1896262197"/>
                            <w:placeholder>
                              <w:docPart w:val="DA956D9402FC4E95B3FC0E41770F19F5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80DEF49" w14:textId="5772EA3D" w:rsidR="00C65193" w:rsidRDefault="005164D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Ace in the Hole Multisport Events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B52360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qlhsJJ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-1896262197"/>
                      <w:placeholder>
                        <w:docPart w:val="DA956D9402FC4E95B3FC0E41770F19F5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80DEF49" w14:textId="5772EA3D" w:rsidR="00C65193" w:rsidRDefault="005164D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Ace in the Hole Multisport Events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7445B99" wp14:editId="547ABDF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35CE92" w14:textId="77777777" w:rsidR="00C65193" w:rsidRDefault="00C6519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7445B99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BRZXua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2735CE92" w14:textId="77777777" w:rsidR="00C65193" w:rsidRDefault="00C6519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3D7A912" wp14:editId="037DCB5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F3CDF9" w14:textId="77777777" w:rsidR="00C65193" w:rsidRDefault="00C6519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D7A912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ODmjpU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50F3CDF9" w14:textId="77777777" w:rsidR="00C65193" w:rsidRDefault="00C6519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D7B1" w14:textId="77777777" w:rsidR="00C65193" w:rsidRDefault="00831151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EDA99C" wp14:editId="37908E9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7384B7B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BA937D" wp14:editId="73B9067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-130076978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FB707C1" w14:textId="2360C105" w:rsidR="00C65193" w:rsidRDefault="005164D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Ace in the Hole Multisport Events</w:t>
                              </w:r>
                            </w:p>
                          </w:sdtContent>
                        </w:sdt>
                        <w:p w14:paraId="5BB159B8" w14:textId="77777777" w:rsidR="00C65193" w:rsidRDefault="00C6519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FBA937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-1300769788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6FB707C1" w14:textId="2360C105" w:rsidR="00C65193" w:rsidRDefault="005164D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Ace in the Hole Multisport Events</w:t>
                        </w:r>
                      </w:p>
                    </w:sdtContent>
                  </w:sdt>
                  <w:p w14:paraId="5BB159B8" w14:textId="77777777" w:rsidR="00C65193" w:rsidRDefault="00C65193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C38E356" wp14:editId="4D761C6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0BA5A9" w14:textId="77777777" w:rsidR="00C65193" w:rsidRDefault="00C6519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C38E356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Ak5Ny7a&#10;AAAABQEAAA8AAAAAAAAAAAAAAAAAagQAAGRycy9kb3ducmV2LnhtbFBLBQYAAAAABAAEAPMAAABx&#10;BQAAAAA=&#10;" fillcolor="#a9a57c [3204]" stroked="f" strokeweight="2pt">
              <v:textbox>
                <w:txbxContent>
                  <w:p w14:paraId="4D0BA5A9" w14:textId="77777777" w:rsidR="00C65193" w:rsidRDefault="00C6519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72C842B" wp14:editId="11D73CE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AC0013" w14:textId="77777777" w:rsidR="00C65193" w:rsidRDefault="00C6519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2C842B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JolqeQZAgAAfw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53AC0013" w14:textId="77777777" w:rsidR="00C65193" w:rsidRDefault="00C6519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4F40" w14:textId="77777777" w:rsidR="00C65193" w:rsidRDefault="00831151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41ACFF0" wp14:editId="23A7FA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F1E56F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5381DC" wp14:editId="64A9D49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3448352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7BE1082" w14:textId="71589D10" w:rsidR="00C65193" w:rsidRDefault="005164D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Ace in the Hole Multisport Events</w:t>
                              </w:r>
                            </w:p>
                          </w:sdtContent>
                        </w:sdt>
                        <w:p w14:paraId="218BFD6E" w14:textId="77777777" w:rsidR="00C65193" w:rsidRDefault="00C6519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E5381D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3448352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7BE1082" w14:textId="71589D10" w:rsidR="00C65193" w:rsidRDefault="005164D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Ace in the Hole Multisport Events</w:t>
                        </w:r>
                      </w:p>
                    </w:sdtContent>
                  </w:sdt>
                  <w:p w14:paraId="218BFD6E" w14:textId="77777777" w:rsidR="00C65193" w:rsidRDefault="00C65193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24DDF33" wp14:editId="60789DC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96410" w14:textId="77777777" w:rsidR="00C65193" w:rsidRDefault="00C6519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24DDF33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Ak5Ny7a&#10;AAAABQEAAA8AAAAAAAAAAAAAAAAAagQAAGRycy9kb3ducmV2LnhtbFBLBQYAAAAABAAEAPMAAABx&#10;BQAAAAA=&#10;" fillcolor="#a9a57c [3204]" stroked="f" strokeweight="2pt">
              <v:textbox>
                <w:txbxContent>
                  <w:p w14:paraId="41696410" w14:textId="77777777" w:rsidR="00C65193" w:rsidRDefault="00C6519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E4933CF" wp14:editId="29554A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EB5E60" w14:textId="77777777" w:rsidR="00C65193" w:rsidRDefault="00C6519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E4933CF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KhOV0MZAgAAgQ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76EB5E60" w14:textId="77777777" w:rsidR="00C65193" w:rsidRDefault="00C6519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EB"/>
    <w:rsid w:val="00017F96"/>
    <w:rsid w:val="000C3DB6"/>
    <w:rsid w:val="00111AF9"/>
    <w:rsid w:val="00503A23"/>
    <w:rsid w:val="00515659"/>
    <w:rsid w:val="005164D7"/>
    <w:rsid w:val="005B60E7"/>
    <w:rsid w:val="00613AB2"/>
    <w:rsid w:val="00795636"/>
    <w:rsid w:val="007B0709"/>
    <w:rsid w:val="007F1FEB"/>
    <w:rsid w:val="00831151"/>
    <w:rsid w:val="00866DCA"/>
    <w:rsid w:val="008776CD"/>
    <w:rsid w:val="00C602C5"/>
    <w:rsid w:val="00C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78D80"/>
  <w15:docId w15:val="{C286B284-C6D7-486F-BCB0-B7198507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77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6CD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bickel@pcc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3C85656A847C5AB5E808660D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F68CE-03AF-4443-8BD9-CB7537254B96}"/>
      </w:docPartPr>
      <w:docPartBody>
        <w:p w:rsidR="00C223CD" w:rsidRDefault="00EB00FA">
          <w:pPr>
            <w:pStyle w:val="7663C85656A847C5AB5E808660DB4C5C"/>
          </w:pPr>
          <w:r>
            <w:t>[Pick the date]</w:t>
          </w:r>
        </w:p>
      </w:docPartBody>
    </w:docPart>
    <w:docPart>
      <w:docPartPr>
        <w:name w:val="B326D8975CFF4463B774E0B072B0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95C8-5E45-438D-AFA3-AF3A371ED35D}"/>
      </w:docPartPr>
      <w:docPartBody>
        <w:p w:rsidR="00C223CD" w:rsidRDefault="00EB00FA">
          <w:pPr>
            <w:pStyle w:val="B326D8975CFF4463B774E0B072B0F298"/>
          </w:pPr>
          <w:r>
            <w:t>[Type the sender name]</w:t>
          </w:r>
        </w:p>
      </w:docPartBody>
    </w:docPart>
    <w:docPart>
      <w:docPartPr>
        <w:name w:val="8D2FD48028F44D90B80A5B12D2C8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E0EA-E498-41E2-9939-CFC31093C22B}"/>
      </w:docPartPr>
      <w:docPartBody>
        <w:p w:rsidR="00C223CD" w:rsidRDefault="00EB00FA">
          <w:pPr>
            <w:pStyle w:val="8D2FD48028F44D90B80A5B12D2C82CFF"/>
          </w:pPr>
          <w:r>
            <w:t>[Type the sender company name]</w:t>
          </w:r>
        </w:p>
      </w:docPartBody>
    </w:docPart>
    <w:docPart>
      <w:docPartPr>
        <w:name w:val="DA956D9402FC4E95B3FC0E41770F1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218C-00FA-4DE9-B041-0ED64C882C9B}"/>
      </w:docPartPr>
      <w:docPartBody>
        <w:p w:rsidR="00C223CD" w:rsidRDefault="00EB00FA">
          <w:pPr>
            <w:pStyle w:val="DA956D9402FC4E95B3FC0E41770F19F5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A"/>
    <w:rsid w:val="003E5A6B"/>
    <w:rsid w:val="00435E69"/>
    <w:rsid w:val="00C223CD"/>
    <w:rsid w:val="00E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3C85656A847C5AB5E808660DB4C5C">
    <w:name w:val="7663C85656A847C5AB5E808660DB4C5C"/>
  </w:style>
  <w:style w:type="paragraph" w:customStyle="1" w:styleId="B326D8975CFF4463B774E0B072B0F298">
    <w:name w:val="B326D8975CFF4463B774E0B072B0F298"/>
  </w:style>
  <w:style w:type="paragraph" w:customStyle="1" w:styleId="8D2FD48028F44D90B80A5B12D2C82CFF">
    <w:name w:val="8D2FD48028F44D90B80A5B12D2C82CFF"/>
  </w:style>
  <w:style w:type="paragraph" w:customStyle="1" w:styleId="4010532F365B41A2B7EF27080DD9D192">
    <w:name w:val="4010532F365B41A2B7EF27080DD9D192"/>
  </w:style>
  <w:style w:type="paragraph" w:customStyle="1" w:styleId="F54229CBC97A4830B493F286091E8C19">
    <w:name w:val="F54229CBC97A4830B493F286091E8C19"/>
  </w:style>
  <w:style w:type="paragraph" w:customStyle="1" w:styleId="7C6C78427B2B4799A220F79360B4881B">
    <w:name w:val="7C6C78427B2B4799A220F79360B4881B"/>
  </w:style>
  <w:style w:type="paragraph" w:customStyle="1" w:styleId="CBC9B4010248486489DBA3F7B2519F19">
    <w:name w:val="CBC9B4010248486489DBA3F7B2519F19"/>
  </w:style>
  <w:style w:type="paragraph" w:customStyle="1" w:styleId="319ABAF1E9394F658570D39A3EC1136A">
    <w:name w:val="319ABAF1E9394F658570D39A3EC1136A"/>
  </w:style>
  <w:style w:type="paragraph" w:customStyle="1" w:styleId="F4E55485F0154D8B8A9946AB66CCE017">
    <w:name w:val="F4E55485F0154D8B8A9946AB66CCE017"/>
  </w:style>
  <w:style w:type="paragraph" w:customStyle="1" w:styleId="1FAE8E63E4D046A88CFEB6230E8BC02D">
    <w:name w:val="1FAE8E63E4D046A88CFEB6230E8BC02D"/>
  </w:style>
  <w:style w:type="paragraph" w:customStyle="1" w:styleId="DA956D9402FC4E95B3FC0E41770F19F5">
    <w:name w:val="DA956D9402FC4E95B3FC0E41770F1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2A554F4-2A12-4B06-A5D2-A09E121B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 the Hole Multisport Events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Bickel</dc:creator>
  <cp:lastModifiedBy>Sliy</cp:lastModifiedBy>
  <cp:revision>2</cp:revision>
  <dcterms:created xsi:type="dcterms:W3CDTF">2019-03-21T05:11:00Z</dcterms:created>
  <dcterms:modified xsi:type="dcterms:W3CDTF">2019-03-21T05:11:00Z</dcterms:modified>
</cp:coreProperties>
</file>